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5E24D" w14:textId="77777777" w:rsidR="00ED2E22" w:rsidRDefault="00000000">
      <w:pPr>
        <w:pStyle w:val="RightAligned"/>
      </w:pPr>
      <w:r>
        <w:t>Example Header</w:t>
      </w:r>
    </w:p>
    <w:p w14:paraId="1B476576" w14:textId="77777777" w:rsidR="00ED2E22" w:rsidRDefault="00000000">
      <w:pPr>
        <w:pStyle w:val="Heading1"/>
      </w:pPr>
      <w:r>
        <w:t>Heading 1 Example</w:t>
      </w:r>
    </w:p>
    <w:p w14:paraId="1D0C3045" w14:textId="77777777" w:rsidR="00ED2E22" w:rsidRDefault="00000000">
      <w:r>
        <w:t xml:space="preserve">This is normal text under heading </w:t>
      </w:r>
      <w:proofErr w:type="gramStart"/>
      <w:r>
        <w:t>1</w:t>
      </w:r>
      <w:proofErr w:type="gramEnd"/>
      <w:r>
        <w:t>.</w:t>
      </w:r>
    </w:p>
    <w:p w14:paraId="77A476B8" w14:textId="77777777" w:rsidR="00ED2E22" w:rsidRDefault="00000000">
      <w:pPr>
        <w:pStyle w:val="Heading2"/>
      </w:pPr>
      <w:r>
        <w:t>Heading 2 Example</w:t>
      </w:r>
    </w:p>
    <w:p w14:paraId="7B6B5EC3" w14:textId="77777777" w:rsidR="00ED2E22" w:rsidRDefault="00000000">
      <w:r>
        <w:t xml:space="preserve">This is normal text under heading </w:t>
      </w:r>
      <w:proofErr w:type="gramStart"/>
      <w:r>
        <w:t>2</w:t>
      </w:r>
      <w:proofErr w:type="gramEnd"/>
      <w:r>
        <w:t>.</w:t>
      </w:r>
    </w:p>
    <w:p w14:paraId="611F4AA9" w14:textId="77777777" w:rsidR="00ED2E22" w:rsidRDefault="00000000">
      <w:pPr>
        <w:pStyle w:val="Heading3"/>
      </w:pPr>
      <w:r>
        <w:t>Heading 3 Example</w:t>
      </w:r>
    </w:p>
    <w:p w14:paraId="08801DEC" w14:textId="77777777" w:rsidR="00ED2E22" w:rsidRDefault="00000000">
      <w:r>
        <w:t xml:space="preserve">This is </w:t>
      </w:r>
      <w:proofErr w:type="gramStart"/>
      <w:r>
        <w:t>normal</w:t>
      </w:r>
      <w:proofErr w:type="gramEnd"/>
      <w:r>
        <w:t xml:space="preserve"> text with a </w:t>
      </w:r>
      <w:r>
        <w:rPr>
          <w:b/>
        </w:rPr>
        <w:t>bold</w:t>
      </w:r>
      <w:r>
        <w:t xml:space="preserve"> and </w:t>
      </w:r>
      <w:proofErr w:type="gramStart"/>
      <w:r>
        <w:t xml:space="preserve">an </w:t>
      </w:r>
      <w:r>
        <w:rPr>
          <w:i/>
        </w:rPr>
        <w:t>italic</w:t>
      </w:r>
      <w:proofErr w:type="gramEnd"/>
      <w:r>
        <w:t xml:space="preserve"> word.</w:t>
      </w:r>
    </w:p>
    <w:sectPr w:rsidR="00ED2E22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97F3B" w14:textId="77777777" w:rsidR="00465866" w:rsidRDefault="00465866" w:rsidP="00173CF3">
      <w:pPr>
        <w:spacing w:before="0" w:after="0" w:line="240" w:lineRule="auto"/>
      </w:pPr>
      <w:r>
        <w:separator/>
      </w:r>
    </w:p>
  </w:endnote>
  <w:endnote w:type="continuationSeparator" w:id="0">
    <w:p w14:paraId="2484E85F" w14:textId="77777777" w:rsidR="00465866" w:rsidRDefault="00465866" w:rsidP="00173C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7EE4" w14:textId="77777777" w:rsidR="00FC65BB" w:rsidRDefault="00FC6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1CE90" w14:textId="77777777" w:rsidR="00FC65BB" w:rsidRDefault="00FC65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00FAF" w14:textId="77777777" w:rsidR="00FC65BB" w:rsidRDefault="00FC6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8EAE4" w14:textId="77777777" w:rsidR="00465866" w:rsidRDefault="00465866" w:rsidP="00173CF3">
      <w:pPr>
        <w:spacing w:before="0" w:after="0" w:line="240" w:lineRule="auto"/>
      </w:pPr>
      <w:r>
        <w:separator/>
      </w:r>
    </w:p>
  </w:footnote>
  <w:footnote w:type="continuationSeparator" w:id="0">
    <w:p w14:paraId="770A1310" w14:textId="77777777" w:rsidR="00465866" w:rsidRDefault="00465866" w:rsidP="00173C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957DF" w14:textId="77777777" w:rsidR="00FC65BB" w:rsidRDefault="00FC6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CA2E6" w14:textId="4102F948" w:rsidR="00173CF3" w:rsidRDefault="00173CF3">
    <w:pPr>
      <w:pStyle w:val="Header"/>
      <w:rPr>
        <w:lang w:val="de-CH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D1022" wp14:editId="44C5EA5B">
          <wp:simplePos x="0" y="0"/>
          <wp:positionH relativeFrom="column">
            <wp:posOffset>4786313</wp:posOffset>
          </wp:positionH>
          <wp:positionV relativeFrom="page">
            <wp:posOffset>661988</wp:posOffset>
          </wp:positionV>
          <wp:extent cx="1376363" cy="676275"/>
          <wp:effectExtent l="0" t="0" r="0" b="0"/>
          <wp:wrapNone/>
          <wp:docPr id="18670015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7001507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2709" cy="679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3CF3">
      <w:rPr>
        <w:lang w:val="de-CH"/>
      </w:rPr>
      <w:t xml:space="preserve"> </w:t>
    </w:r>
  </w:p>
  <w:p w14:paraId="5E8EB869" w14:textId="1DEFBF5A" w:rsidR="00FC65BB" w:rsidRPr="00FC65BB" w:rsidRDefault="00FC65BB" w:rsidP="00FC65BB">
    <w:pPr>
      <w:pStyle w:val="Header"/>
      <w:rPr>
        <w:lang w:val="de-CH"/>
      </w:rPr>
    </w:pPr>
    <w:r>
      <w:rPr>
        <w:lang w:val="de-CH"/>
      </w:rPr>
      <w:t>R</w:t>
    </w:r>
    <w:r w:rsidRPr="00FC65BB">
      <w:rPr>
        <w:lang w:val="de-CH"/>
      </w:rPr>
      <w:t>esidents' Registration Office</w:t>
    </w:r>
  </w:p>
  <w:p w14:paraId="24456C69" w14:textId="77777777" w:rsidR="00FC65BB" w:rsidRPr="00FC65BB" w:rsidRDefault="00FC65BB" w:rsidP="00FC65BB">
    <w:pPr>
      <w:pStyle w:val="Header"/>
      <w:rPr>
        <w:lang w:val="de-CH"/>
      </w:rPr>
    </w:pPr>
    <w:r w:rsidRPr="00FC65BB">
      <w:rPr>
        <w:lang w:val="de-CH"/>
      </w:rPr>
      <w:t>Contoso</w:t>
    </w:r>
  </w:p>
  <w:p w14:paraId="165CD0F0" w14:textId="77777777" w:rsidR="00FC65BB" w:rsidRPr="00FC65BB" w:rsidRDefault="00FC65BB" w:rsidP="00FC65BB">
    <w:pPr>
      <w:pStyle w:val="Header"/>
      <w:rPr>
        <w:lang w:val="de-CH"/>
      </w:rPr>
    </w:pPr>
    <w:r w:rsidRPr="00FC65BB">
      <w:rPr>
        <w:lang w:val="de-CH"/>
      </w:rPr>
      <w:t>Rathausplatz 1</w:t>
    </w:r>
  </w:p>
  <w:p w14:paraId="01C84409" w14:textId="77777777" w:rsidR="00FC65BB" w:rsidRPr="00FC65BB" w:rsidRDefault="00FC65BB" w:rsidP="00FC65BB">
    <w:pPr>
      <w:pStyle w:val="Header"/>
      <w:rPr>
        <w:lang w:val="de-CH"/>
      </w:rPr>
    </w:pPr>
    <w:r w:rsidRPr="00FC65BB">
      <w:rPr>
        <w:lang w:val="de-CH"/>
      </w:rPr>
      <w:t>8000 Contoso</w:t>
    </w:r>
  </w:p>
  <w:p w14:paraId="1DCAFA3B" w14:textId="7AE6AD43" w:rsidR="00173CF3" w:rsidRPr="00173CF3" w:rsidRDefault="00FC65BB" w:rsidP="00FC65BB">
    <w:pPr>
      <w:pStyle w:val="Header"/>
      <w:rPr>
        <w:lang w:val="de-CH"/>
      </w:rPr>
    </w:pPr>
    <w:r w:rsidRPr="00FC65BB">
      <w:rPr>
        <w:lang w:val="de-CH"/>
      </w:rPr>
      <w:t>Switzerland</w:t>
    </w:r>
    <w:r w:rsidR="00173CF3">
      <w:fldChar w:fldCharType="begin"/>
    </w:r>
    <w:r w:rsidR="00173CF3" w:rsidRPr="00173CF3">
      <w:rPr>
        <w:lang w:val="de-CH"/>
      </w:rPr>
      <w:instrText xml:space="preserve"> INCLUDEPICTURE "https://store-images.s-microsoft.com/image/apps.18500.3c339966-b018-4f59-848c-9263ff51c5ed.8168b4ec-517b-4bf0-9002-689c3337ba65.88088ea5-3022-4a71-aae6-ec762f633413" \* MERGEFORMATINET </w:instrText>
    </w:r>
    <w:r w:rsidR="00173CF3">
      <w:fldChar w:fldCharType="separate"/>
    </w:r>
    <w:r w:rsidR="00173CF3">
      <w:fldChar w:fldCharType="end"/>
    </w:r>
    <w:r w:rsidR="00173CF3" w:rsidRPr="00173CF3">
      <w:rPr>
        <w:lang w:val="de-CH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3EEF7" w14:textId="77777777" w:rsidR="00FC65BB" w:rsidRDefault="00FC6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043810">
    <w:abstractNumId w:val="8"/>
  </w:num>
  <w:num w:numId="2" w16cid:durableId="1997764202">
    <w:abstractNumId w:val="6"/>
  </w:num>
  <w:num w:numId="3" w16cid:durableId="1969163167">
    <w:abstractNumId w:val="5"/>
  </w:num>
  <w:num w:numId="4" w16cid:durableId="157423128">
    <w:abstractNumId w:val="4"/>
  </w:num>
  <w:num w:numId="5" w16cid:durableId="173888708">
    <w:abstractNumId w:val="7"/>
  </w:num>
  <w:num w:numId="6" w16cid:durableId="1995256745">
    <w:abstractNumId w:val="3"/>
  </w:num>
  <w:num w:numId="7" w16cid:durableId="13465612">
    <w:abstractNumId w:val="2"/>
  </w:num>
  <w:num w:numId="8" w16cid:durableId="1403521804">
    <w:abstractNumId w:val="1"/>
  </w:num>
  <w:num w:numId="9" w16cid:durableId="64960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CF3"/>
    <w:rsid w:val="0029639D"/>
    <w:rsid w:val="00326F90"/>
    <w:rsid w:val="003934D9"/>
    <w:rsid w:val="00465866"/>
    <w:rsid w:val="008E5E53"/>
    <w:rsid w:val="00AA1D8D"/>
    <w:rsid w:val="00B47730"/>
    <w:rsid w:val="00CB0664"/>
    <w:rsid w:val="00DC19EA"/>
    <w:rsid w:val="00ED2E22"/>
    <w:rsid w:val="00FC65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5CF83"/>
  <w14:defaultImageDpi w14:val="300"/>
  <w15:docId w15:val="{2B0C2F4B-C756-3743-84B9-F9A60968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before="120"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ightAligned">
    <w:name w:val="RightAligned"/>
    <w:basedOn w:val="Normal"/>
    <w:pPr>
      <w:jc w:val="righ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Sujith Komma</cp:lastModifiedBy>
  <cp:revision>3</cp:revision>
  <dcterms:created xsi:type="dcterms:W3CDTF">2013-12-23T23:15:00Z</dcterms:created>
  <dcterms:modified xsi:type="dcterms:W3CDTF">2025-04-09T08:30:00Z</dcterms:modified>
  <cp:category/>
</cp:coreProperties>
</file>